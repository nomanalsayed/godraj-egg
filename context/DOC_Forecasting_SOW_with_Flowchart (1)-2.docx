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B793C" w14:textId="77777777" w:rsidR="00083B69" w:rsidRDefault="00000000">
      <w:pPr>
        <w:pStyle w:val="Title"/>
      </w:pPr>
      <w:r>
        <w:t>Statement of Work (SOW)</w:t>
      </w:r>
    </w:p>
    <w:p w14:paraId="5DB69E07" w14:textId="77777777" w:rsidR="00083B69" w:rsidRDefault="00000000">
      <w:r>
        <w:t>Project: DOC Forecasting &amp; Budget Automation System</w:t>
      </w:r>
    </w:p>
    <w:p w14:paraId="41D96B54" w14:textId="77777777" w:rsidR="00083B69" w:rsidRDefault="00000000">
      <w:r>
        <w:t>Tech Stack: Vue.js (Frontend) + Python (FastAPI Backend) + PostgreSQL</w:t>
      </w:r>
    </w:p>
    <w:p w14:paraId="4CF747DD" w14:textId="77777777" w:rsidR="00083B69" w:rsidRDefault="00000000">
      <w:pPr>
        <w:pStyle w:val="Heading1"/>
      </w:pPr>
      <w:r>
        <w:t>1. Project Overview</w:t>
      </w:r>
    </w:p>
    <w:p w14:paraId="458CB4AA" w14:textId="128B6BC6" w:rsidR="00083B69" w:rsidRDefault="00000000">
      <w:r>
        <w:t xml:space="preserve">We are building a software system to replace the Excel-based “DOC Budget” model. </w:t>
      </w:r>
      <w:r>
        <w:br/>
        <w:t xml:space="preserve">The system will allow users to upload data, run automatic forecasts for any number of years, </w:t>
      </w:r>
      <w:r>
        <w:br/>
        <w:t xml:space="preserve">and instantly see dashboards, reports, and budgets. It will also include a Parent Stock (PS) Placement Schedule </w:t>
      </w:r>
      <w:r>
        <w:br/>
        <w:t>to show when batches of birds are placed, active, or completed.</w:t>
      </w:r>
      <w:r w:rsidR="00D74D5A">
        <w:t xml:space="preserve"> </w:t>
      </w:r>
      <w:r w:rsidR="00D74D5A">
        <w:br/>
      </w:r>
      <w:r w:rsidR="00D74D5A">
        <w:br/>
        <w:t xml:space="preserve">Also get the real data and show comparison between the real data and the forecast. </w:t>
      </w:r>
    </w:p>
    <w:p w14:paraId="41FBAD42" w14:textId="77777777" w:rsidR="00083B69" w:rsidRDefault="00000000">
      <w:pPr>
        <w:pStyle w:val="Heading1"/>
      </w:pPr>
      <w:r>
        <w:t>2. Key Challenges</w:t>
      </w:r>
    </w:p>
    <w:p w14:paraId="6F328C19" w14:textId="77777777" w:rsidR="00083B69" w:rsidRDefault="00000000">
      <w:r>
        <w:t>- Manual Excel work increases errors</w:t>
      </w:r>
      <w:r>
        <w:br/>
        <w:t>- Hard to track long-term placement schedules</w:t>
      </w:r>
      <w:r>
        <w:br/>
        <w:t>- No clear visibility of when a house or flock is free/ready for new placement</w:t>
      </w:r>
    </w:p>
    <w:p w14:paraId="01359418" w14:textId="77777777" w:rsidR="00083B69" w:rsidRDefault="00000000">
      <w:pPr>
        <w:pStyle w:val="Heading1"/>
      </w:pPr>
      <w:r>
        <w:t>3. Proposed Solution</w:t>
      </w:r>
    </w:p>
    <w:p w14:paraId="38EA112B" w14:textId="62ED2DA5" w:rsidR="00D74D5A" w:rsidRDefault="00000000">
      <w:r>
        <w:t>- Rules engine with all Excel formulas replicated</w:t>
      </w:r>
      <w:r>
        <w:br/>
        <w:t>- Placement scheduling module with timelines (active/free periods)</w:t>
      </w:r>
      <w:r>
        <w:br/>
        <w:t>- Forecasts and budgets generated automatically</w:t>
      </w:r>
      <w:r>
        <w:br/>
        <w:t>- SAP actuals upload for variance analysis</w:t>
      </w:r>
      <w:r>
        <w:br/>
        <w:t>- Dashboards and exportable reports</w:t>
      </w:r>
      <w:r w:rsidR="00D74D5A">
        <w:br/>
        <w:t xml:space="preserve">- </w:t>
      </w:r>
    </w:p>
    <w:p w14:paraId="4AA2888F" w14:textId="77777777" w:rsidR="00083B69" w:rsidRDefault="00000000">
      <w:pPr>
        <w:pStyle w:val="Heading1"/>
      </w:pPr>
      <w:r>
        <w:t>4. Benefits</w:t>
      </w:r>
    </w:p>
    <w:p w14:paraId="585DADFD" w14:textId="77777777" w:rsidR="00083B69" w:rsidRDefault="00000000">
      <w:r>
        <w:t>- Accurate, fast forecasts without spreadsheet errors</w:t>
      </w:r>
      <w:r>
        <w:br/>
        <w:t>- Visual schedule of flock placements to manage housing and resources</w:t>
      </w:r>
      <w:r>
        <w:br/>
        <w:t>- Clearer budgets and financial control</w:t>
      </w:r>
      <w:r>
        <w:br/>
        <w:t>- Real-time decision support</w:t>
      </w:r>
    </w:p>
    <w:p w14:paraId="1CE8AD29" w14:textId="77777777" w:rsidR="00083B69" w:rsidRDefault="00000000">
      <w:pPr>
        <w:pStyle w:val="Heading1"/>
      </w:pPr>
      <w:r>
        <w:lastRenderedPageBreak/>
        <w:t>5. Scope of Work</w:t>
      </w:r>
    </w:p>
    <w:p w14:paraId="1F2CEAE4" w14:textId="4CE4F699" w:rsidR="00D74D5A" w:rsidRDefault="00000000">
      <w:r>
        <w:t>A) Data Input</w:t>
      </w:r>
      <w:r>
        <w:br/>
        <w:t>- Upload placement schedules (flock, house, start date, quantity)</w:t>
      </w:r>
      <w:r w:rsidR="00246ADB">
        <w:br/>
        <w:t>Note: user will provide cut off data as the system is already running</w:t>
      </w:r>
      <w:r>
        <w:br/>
        <w:t>- Enter standards (egg production, mortality, feed)</w:t>
      </w:r>
    </w:p>
    <w:p w14:paraId="39967714" w14:textId="77777777" w:rsidR="00246ADB" w:rsidRDefault="00D74D5A">
      <w:r>
        <w:t xml:space="preserve">- Import actual data </w:t>
      </w:r>
      <w:r>
        <w:t>(flock, house, start date, quantity, cut of data week wise)</w:t>
      </w:r>
      <w:r w:rsidR="00000000">
        <w:br/>
        <w:t>- Excel/CSV import support</w:t>
      </w:r>
      <w:r w:rsidR="00000000">
        <w:br/>
      </w:r>
      <w:r w:rsidR="00000000">
        <w:br/>
        <w:t>B) PS Placement Schedule</w:t>
      </w:r>
      <w:r w:rsidR="00000000">
        <w:br/>
        <w:t>- Calendar-style or Gantt-style view of parent stock flocks</w:t>
      </w:r>
      <w:r w:rsidR="00000000">
        <w:br/>
        <w:t>- Shows placement date, active production period, expected depletion trend, end date</w:t>
      </w:r>
      <w:r w:rsidR="00000000">
        <w:br/>
        <w:t>- Highlights “Free Periods” when a house is empty</w:t>
      </w:r>
      <w:r w:rsidR="005B2908">
        <w:t>(Sidewise, Batchwise)</w:t>
      </w:r>
      <w:r w:rsidR="00000000">
        <w:t xml:space="preserve"> and available for new placement</w:t>
      </w:r>
      <w:r w:rsidR="00000000">
        <w:br/>
        <w:t xml:space="preserve">- Connects directly to forecast calculations (eggs, </w:t>
      </w:r>
      <w:r w:rsidR="00E01CF8">
        <w:t xml:space="preserve">DOC </w:t>
      </w:r>
      <w:r w:rsidR="00000000">
        <w:t>, feed)</w:t>
      </w:r>
    </w:p>
    <w:p w14:paraId="2547C71A" w14:textId="5BAFCED9" w:rsidR="00083B69" w:rsidRDefault="00246ADB">
      <w:r>
        <w:t>Note: (</w:t>
      </w:r>
      <w:r>
        <w:t>It will take about 71 weeks to free a shed after a batch starts</w:t>
      </w:r>
      <w:r>
        <w:t>)</w:t>
      </w:r>
      <w:r w:rsidR="00000000">
        <w:br/>
      </w:r>
      <w:r w:rsidR="00000000">
        <w:br/>
        <w:t>C) Forecasting Engine</w:t>
      </w:r>
      <w:r w:rsidR="00000000">
        <w:br/>
        <w:t>- Calculates projections for any chosen number of years</w:t>
      </w:r>
      <w:r w:rsidR="00000000">
        <w:br/>
        <w:t>- Runs “what-if” scenarios (Base/Best/Worst)</w:t>
      </w:r>
      <w:r w:rsidR="00000000">
        <w:br/>
      </w:r>
      <w:r w:rsidR="00000000">
        <w:br/>
        <w:t>D) Dashboards &amp; Reports</w:t>
      </w:r>
      <w:r w:rsidR="00000000">
        <w:br/>
        <w:t>- KPIs: DOC output, eggs, hatchability, feed/med use, costs, revenues, margins</w:t>
      </w:r>
      <w:r w:rsidR="00000000">
        <w:br/>
        <w:t xml:space="preserve">- </w:t>
      </w:r>
      <w:r w:rsidR="00D74D5A" w:rsidRPr="00D74D5A">
        <w:t>Placement schedule</w:t>
      </w:r>
      <w:r w:rsidR="00D74D5A">
        <w:t xml:space="preserve"> </w:t>
      </w:r>
      <w:r w:rsidR="00000000">
        <w:br/>
        <w:t xml:space="preserve">- </w:t>
      </w:r>
      <w:r w:rsidR="00D74D5A" w:rsidRPr="00D74D5A">
        <w:t>No of Egg produce and hatching eggs</w:t>
      </w:r>
      <w:r w:rsidR="00D74D5A">
        <w:br/>
        <w:t xml:space="preserve">- </w:t>
      </w:r>
      <w:r w:rsidR="00D74D5A" w:rsidRPr="00D74D5A">
        <w:t>No of DOC</w:t>
      </w:r>
      <w:r w:rsidR="00D74D5A">
        <w:br/>
        <w:t xml:space="preserve">- </w:t>
      </w:r>
      <w:r w:rsidR="00D74D5A" w:rsidRPr="00D74D5A">
        <w:t>Feed Requirement</w:t>
      </w:r>
      <w:r w:rsidR="00D74D5A">
        <w:br/>
        <w:t xml:space="preserve">- </w:t>
      </w:r>
      <w:r w:rsidR="00D74D5A" w:rsidRPr="00D74D5A">
        <w:t>Shed Fee timeline</w:t>
      </w:r>
      <w:r w:rsidR="00D74D5A">
        <w:br/>
        <w:t xml:space="preserve">- </w:t>
      </w:r>
      <w:r w:rsidR="00D74D5A" w:rsidRPr="00D74D5A">
        <w:t>Comparison actual vs forecast data</w:t>
      </w:r>
      <w:r w:rsidR="003D760E">
        <w:br/>
        <w:t xml:space="preserve">- Show report on </w:t>
      </w:r>
      <w:r w:rsidR="003D760E">
        <w:t>Sidewise</w:t>
      </w:r>
      <w:r w:rsidR="003D760E">
        <w:t xml:space="preserve"> and </w:t>
      </w:r>
      <w:r w:rsidR="003D760E">
        <w:t>Batchwise</w:t>
      </w:r>
      <w:r w:rsidR="00000000">
        <w:br/>
      </w:r>
      <w:r w:rsidR="00000000">
        <w:br/>
        <w:t>E) Budget Automation</w:t>
      </w:r>
      <w:r w:rsidR="00000000">
        <w:br/>
        <w:t>- Auto-generates budget by period and cost center</w:t>
      </w:r>
      <w:r w:rsidR="00000000">
        <w:br/>
        <w:t>- Variance analysis by uploading SAP actuals</w:t>
      </w:r>
      <w:r w:rsidR="00000000">
        <w:br/>
      </w:r>
      <w:r w:rsidR="00000000">
        <w:br/>
        <w:t>F) User Access &amp; Data Security</w:t>
      </w:r>
      <w:r w:rsidR="00000000">
        <w:br/>
        <w:t>- Roles: Admin, Finance, Planner, Viewer</w:t>
      </w:r>
      <w:r w:rsidR="00000000">
        <w:br/>
        <w:t>- Database with daily backups</w:t>
      </w:r>
    </w:p>
    <w:p w14:paraId="4DADF5AE" w14:textId="77777777" w:rsidR="00083B69" w:rsidRDefault="00000000">
      <w:pPr>
        <w:pStyle w:val="Heading1"/>
      </w:pPr>
      <w:r>
        <w:t>6. Key Equations Explained in Simple Language</w:t>
      </w:r>
    </w:p>
    <w:p w14:paraId="25B6E7C2" w14:textId="77777777" w:rsidR="00083B69" w:rsidRDefault="00000000">
      <w:r>
        <w:t>1. Birds on hand – Start with placements, subtract mortality = remaining birds.</w:t>
      </w:r>
      <w:r>
        <w:br/>
        <w:t>2. Egg production – Remaining birds × standard egg rate = total eggs.</w:t>
      </w:r>
      <w:r>
        <w:br/>
      </w:r>
      <w:r>
        <w:lastRenderedPageBreak/>
        <w:t>3. Settable eggs – Remove rejects (cracks, dirt, double yolks).</w:t>
      </w:r>
      <w:r>
        <w:br/>
        <w:t>4. DOC output – Apply hatchability %, then remove culls = saleable chicks.</w:t>
      </w:r>
      <w:r>
        <w:br/>
        <w:t>5. DOC sales &amp; revenue – Saleable DOC – internal use = DOC sold × price = revenue.</w:t>
      </w:r>
      <w:r>
        <w:br/>
        <w:t>6. Feed &amp; medicine use – Birds × daily standard × days.</w:t>
      </w:r>
      <w:r>
        <w:br/>
        <w:t>7. Costs – Feed cost + medicine cost + hatchery cost + overhead.</w:t>
      </w:r>
      <w:r>
        <w:br/>
        <w:t>8. Profit – Revenue – costs = margin.</w:t>
      </w:r>
      <w:r>
        <w:br/>
        <w:t>9. Budget vs Actuals – Compare planned vs actual (volume, price, cost variance).</w:t>
      </w:r>
      <w:r>
        <w:br/>
        <w:t>10. Placement Schedule Logic – Each flock has start and end; active flocks contribute to output and costs, ended flocks mark houses as “free.”</w:t>
      </w:r>
    </w:p>
    <w:p w14:paraId="74E5C541" w14:textId="77777777" w:rsidR="00083B69" w:rsidRDefault="00000000">
      <w:pPr>
        <w:pStyle w:val="Heading1"/>
      </w:pPr>
      <w:r>
        <w:t>7. Technical Requirements</w:t>
      </w:r>
    </w:p>
    <w:p w14:paraId="2DCD4F44" w14:textId="77777777" w:rsidR="00083B69" w:rsidRDefault="00000000">
      <w:r>
        <w:t>- Frontend: Vue.js 3 + Tailwind + interactive charts/schedules</w:t>
      </w:r>
      <w:r>
        <w:br/>
        <w:t>- Backend: Python (FastAPI), Pandas/NumPy</w:t>
      </w:r>
      <w:r>
        <w:br/>
        <w:t>- Database: PostgreSQL</w:t>
      </w:r>
      <w:r>
        <w:br/>
        <w:t>- Hosting: Cloud (Docker)</w:t>
      </w:r>
      <w:r>
        <w:br/>
        <w:t>- Exports: Excel (XLSX) and PDF</w:t>
      </w:r>
    </w:p>
    <w:p w14:paraId="3866B8E6" w14:textId="77777777" w:rsidR="00083B69" w:rsidRDefault="00000000">
      <w:pPr>
        <w:pStyle w:val="Heading1"/>
      </w:pPr>
      <w:r>
        <w:t>8. Deliverables</w:t>
      </w:r>
    </w:p>
    <w:p w14:paraId="57D0172F" w14:textId="77777777" w:rsidR="00083B69" w:rsidRDefault="00000000">
      <w:r>
        <w:t>- Vue.js + Python application</w:t>
      </w:r>
      <w:r>
        <w:br/>
        <w:t>- Forecasting engine with placement schedule integration</w:t>
      </w:r>
      <w:r>
        <w:br/>
        <w:t>- Placement schedule module (timeline of flocks, free/active status)</w:t>
      </w:r>
      <w:r>
        <w:br/>
        <w:t>- Dashboards + reports (Excel/PDF)</w:t>
      </w:r>
      <w:r>
        <w:br/>
        <w:t>- Budget automation + variance reports</w:t>
      </w:r>
      <w:r>
        <w:br/>
        <w:t>- Documentation and training</w:t>
      </w:r>
    </w:p>
    <w:p w14:paraId="651658CA" w14:textId="77777777" w:rsidR="00083B69" w:rsidRDefault="00000000">
      <w:pPr>
        <w:pStyle w:val="Heading1"/>
      </w:pPr>
      <w:r>
        <w:t>9. Assumptions</w:t>
      </w:r>
    </w:p>
    <w:p w14:paraId="25591ABF" w14:textId="77777777" w:rsidR="00083B69" w:rsidRDefault="00000000">
      <w:r>
        <w:t>- Excel master data (including placement timelines) will be provided</w:t>
      </w:r>
      <w:r>
        <w:br/>
        <w:t>- SAP integration starts as file uploads</w:t>
      </w:r>
      <w:r>
        <w:br/>
        <w:t>- KPIs and report formats will be finalized in Discovery</w:t>
      </w:r>
    </w:p>
    <w:p w14:paraId="6663D14C" w14:textId="77777777" w:rsidR="00083B69" w:rsidRDefault="00000000">
      <w:pPr>
        <w:pStyle w:val="Heading1"/>
      </w:pPr>
      <w:r>
        <w:t>10. Acceptance Criteria</w:t>
      </w:r>
    </w:p>
    <w:p w14:paraId="1E614E7E" w14:textId="77777777" w:rsidR="00083B69" w:rsidRDefault="00000000">
      <w:r>
        <w:t>- Forecasts match Excel results within ±0.1%</w:t>
      </w:r>
      <w:r>
        <w:br/>
        <w:t>- Placement schedule clearly shows active flocks and free periods</w:t>
      </w:r>
      <w:r>
        <w:br/>
        <w:t>- Reports export correctly to Excel/PDF</w:t>
      </w:r>
      <w:r>
        <w:br/>
        <w:t>- Role permissions function properly</w:t>
      </w:r>
    </w:p>
    <w:p w14:paraId="160CF13F" w14:textId="5876DD49" w:rsidR="00083B69" w:rsidRDefault="00000000">
      <w:pPr>
        <w:pStyle w:val="Heading1"/>
      </w:pPr>
      <w:r>
        <w:t>11. Timeline (~</w:t>
      </w:r>
      <w:r w:rsidR="00E74587">
        <w:t>6</w:t>
      </w:r>
      <w:r>
        <w:t xml:space="preserve"> Weeks)</w:t>
      </w:r>
    </w:p>
    <w:p w14:paraId="098FBD94" w14:textId="77777777" w:rsidR="00083B69" w:rsidRDefault="00000000">
      <w:r>
        <w:t>- Week 1 – Discovery: map Excel formulas and placement schedule logic</w:t>
      </w:r>
      <w:r>
        <w:br/>
        <w:t>- Weeks 2–3 – Build backend + input screens</w:t>
      </w:r>
      <w:r>
        <w:br/>
      </w:r>
      <w:r>
        <w:lastRenderedPageBreak/>
        <w:t>- Week 4 – Dashboards + placement schedule view</w:t>
      </w:r>
      <w:r>
        <w:br/>
        <w:t>- Week 5 – Testing, training, deployment</w:t>
      </w:r>
    </w:p>
    <w:p w14:paraId="6A689960" w14:textId="77777777" w:rsidR="00083B69" w:rsidRDefault="00000000">
      <w:pPr>
        <w:pStyle w:val="Heading1"/>
      </w:pPr>
      <w:r>
        <w:t>12. Process Flowchart</w:t>
      </w:r>
    </w:p>
    <w:p w14:paraId="49D0E412" w14:textId="77777777" w:rsidR="00083B69" w:rsidRDefault="00000000">
      <w:r>
        <w:t>The following flowchart illustrates the overall process from Parent Stock placement to profit calculation:</w:t>
      </w:r>
    </w:p>
    <w:p w14:paraId="6DCA6B77" w14:textId="3DD0E321" w:rsidR="00083B69" w:rsidRDefault="00083B69"/>
    <w:p w14:paraId="2FFD2C1B" w14:textId="77777777" w:rsidR="00E01CF8" w:rsidRDefault="00E01CF8"/>
    <w:p w14:paraId="3650AE34" w14:textId="77777777" w:rsidR="00E01CF8" w:rsidRDefault="00E01CF8"/>
    <w:p w14:paraId="2E9E3A7D" w14:textId="19D2BC73" w:rsidR="00E01CF8" w:rsidRDefault="00E01CF8"/>
    <w:p w14:paraId="55C0FF2C" w14:textId="62264C05" w:rsidR="00E01CF8" w:rsidRDefault="00E01CF8">
      <w:r w:rsidRPr="00E01CF8">
        <w:drawing>
          <wp:inline distT="0" distB="0" distL="0" distR="0" wp14:anchorId="723F49E2" wp14:editId="0B0A5E7E">
            <wp:extent cx="5486400" cy="3936365"/>
            <wp:effectExtent l="0" t="0" r="0" b="635"/>
            <wp:docPr id="74861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17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C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E64CBB"/>
    <w:multiLevelType w:val="hybridMultilevel"/>
    <w:tmpl w:val="DB283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31375E"/>
    <w:multiLevelType w:val="hybridMultilevel"/>
    <w:tmpl w:val="C0226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9658529">
    <w:abstractNumId w:val="8"/>
  </w:num>
  <w:num w:numId="2" w16cid:durableId="579489783">
    <w:abstractNumId w:val="6"/>
  </w:num>
  <w:num w:numId="3" w16cid:durableId="409304906">
    <w:abstractNumId w:val="5"/>
  </w:num>
  <w:num w:numId="4" w16cid:durableId="318774320">
    <w:abstractNumId w:val="4"/>
  </w:num>
  <w:num w:numId="5" w16cid:durableId="1583643976">
    <w:abstractNumId w:val="7"/>
  </w:num>
  <w:num w:numId="6" w16cid:durableId="1601135311">
    <w:abstractNumId w:val="3"/>
  </w:num>
  <w:num w:numId="7" w16cid:durableId="1100950674">
    <w:abstractNumId w:val="2"/>
  </w:num>
  <w:num w:numId="8" w16cid:durableId="1003900096">
    <w:abstractNumId w:val="1"/>
  </w:num>
  <w:num w:numId="9" w16cid:durableId="921332008">
    <w:abstractNumId w:val="0"/>
  </w:num>
  <w:num w:numId="10" w16cid:durableId="671179678">
    <w:abstractNumId w:val="10"/>
  </w:num>
  <w:num w:numId="11" w16cid:durableId="13703744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B69"/>
    <w:rsid w:val="0015074B"/>
    <w:rsid w:val="00246ADB"/>
    <w:rsid w:val="0029639D"/>
    <w:rsid w:val="00326F90"/>
    <w:rsid w:val="003D760E"/>
    <w:rsid w:val="005B2908"/>
    <w:rsid w:val="006B005F"/>
    <w:rsid w:val="00781DA1"/>
    <w:rsid w:val="00AA1D8D"/>
    <w:rsid w:val="00B47730"/>
    <w:rsid w:val="00CB0664"/>
    <w:rsid w:val="00D74D5A"/>
    <w:rsid w:val="00E01CF8"/>
    <w:rsid w:val="00E745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B246D"/>
  <w14:defaultImageDpi w14:val="300"/>
  <w15:docId w15:val="{8CA6D2C3-2DCA-5A46-8791-3169DD1D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iftakhar Ahmed</cp:lastModifiedBy>
  <cp:revision>14</cp:revision>
  <dcterms:created xsi:type="dcterms:W3CDTF">2013-12-23T23:15:00Z</dcterms:created>
  <dcterms:modified xsi:type="dcterms:W3CDTF">2025-09-04T11:55:00Z</dcterms:modified>
  <cp:category/>
</cp:coreProperties>
</file>